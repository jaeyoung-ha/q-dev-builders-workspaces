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  <w:color w:val="28A745"/>
          <w:sz w:val="56"/>
        </w:rPr>
        <w:t>김민수</w:t>
      </w:r>
    </w:p>
    <w:p>
      <w:r>
        <w:rPr>
          <w:b/>
        </w:rPr>
        <w:t xml:space="preserve">지원 직무: </w:t>
      </w:r>
      <w:r>
        <w:t xml:space="preserve">백엔드 개발자 | </w:t>
      </w:r>
      <w:r>
        <w:rPr>
          <w:b/>
        </w:rPr>
        <w:t xml:space="preserve">이메일: </w:t>
      </w:r>
      <w:r>
        <w:t xml:space="preserve">minsu.kim@email.com | </w:t>
      </w:r>
      <w:r>
        <w:rPr>
          <w:b/>
        </w:rPr>
        <w:t xml:space="preserve">연락처: </w:t>
      </w:r>
      <w:r>
        <w:t xml:space="preserve">010-1234-5678 | </w:t>
      </w:r>
      <w:r>
        <w:rPr>
          <w:b/>
        </w:rPr>
        <w:t xml:space="preserve">총 경력: </w:t>
      </w:r>
      <w:r>
        <w:t>5년</w:t>
      </w:r>
    </w:p>
    <w:p>
      <w:r>
        <w:t>________________________________________________________________________________</w:t>
      </w:r>
    </w:p>
    <w:p>
      <w:r>
        <w:rPr>
          <w:b/>
          <w:sz w:val="31"/>
        </w:rPr>
        <w:t>📝 자기소개 및 지원 사유</w:t>
      </w:r>
    </w:p>
    <w:p>
      <w:r>
        <w:t>5년간 Node.js와 Python을 활용한 백엔드 개발 경험을 보유하고 있으며, 특히 대용량 트래픽 처리와 마이크로서비스 아키텍처 설계에 강점을 가지고 있습니다. 현재 회사에서 월 1억 건 이상의 API 요청을 처리하는 시스템을 설계하고 운영하며 성능 최적화 경험을 쌓았습니다. 귀사의 확장 가능한 서버 아키텍처 구축이라는 비전에 공감하며, 제가 보유한 기술력과 경험을 바탕으로 서비스 성장에 기여하고 싶습니다.</w:t>
      </w:r>
    </w:p>
    <w:p>
      <w:r>
        <w:rPr>
          <w:b/>
          <w:sz w:val="31"/>
        </w:rPr>
        <w:t>🛠 스킬셋 및 숙련도</w:t>
      </w:r>
    </w:p>
    <w:p>
      <w:r>
        <w:t>• 백엔드 언어: Node.js (고급), Python (고급)</w:t>
      </w:r>
    </w:p>
    <w:p>
      <w:r>
        <w:t>• 데이터베이스: MySQL (고급), PostgreSQL (중급), Redis (중급)</w:t>
      </w:r>
    </w:p>
    <w:p>
      <w:r>
        <w:t>• 클라우드: AWS (고급) - EC2, RDS, S3, Lambda, ELB</w:t>
      </w:r>
    </w:p>
    <w:p>
      <w:r>
        <w:t>• 컨테이너: Docker (고급), Kubernetes (중급)</w:t>
      </w:r>
    </w:p>
    <w:p>
      <w:r>
        <w:t>• 기타: GraphQL (중급), ElasticSearch (중급), Apache Kafka (중급)</w:t>
      </w:r>
    </w:p>
    <w:p>
      <w:r>
        <w:rPr>
          <w:b/>
          <w:sz w:val="31"/>
        </w:rPr>
        <w:t>💼 경력 사항</w:t>
      </w:r>
    </w:p>
    <w:p>
      <w:r>
        <w:rPr>
          <w:b/>
          <w:color w:val="28A745"/>
        </w:rPr>
        <w:t>테크이노베이션</w:t>
      </w:r>
    </w:p>
    <w:p>
      <w:r>
        <w:rPr>
          <w:i/>
        </w:rPr>
        <w:t>2021.03 ~ 현재 (3년 9개월) | 백엔드팀 시니어 개발자</w:t>
      </w:r>
    </w:p>
    <w:p>
      <w:r>
        <w:rPr>
          <w:b/>
        </w:rPr>
        <w:t xml:space="preserve">주요 역할: </w:t>
      </w:r>
      <w:r>
        <w:t>마이크로서비스 아키텍처 설계, API 개발, 성능 최적화</w:t>
      </w:r>
    </w:p>
    <w:p>
      <w:r>
        <w:rPr>
          <w:b/>
        </w:rPr>
        <w:t>핵심 프로젝트:</w:t>
      </w:r>
    </w:p>
    <w:p>
      <w:r>
        <w:t xml:space="preserve">  - 이커머스 플랫폼 백엔드 시스템 구축 (Node.js, MySQL, Redis)</w:t>
      </w:r>
    </w:p>
    <w:p>
      <w:r>
        <w:t xml:space="preserve">  - 실시간 알림 시스템 개발 (Apache Kafka, WebSocket)</w:t>
      </w:r>
    </w:p>
    <w:p>
      <w:r>
        <w:t xml:space="preserve">  - 검색 엔진 최적화 (ElasticSearch 도입으로 검색 속도 70% 개선)</w:t>
      </w:r>
    </w:p>
    <w:p>
      <w:r>
        <w:t xml:space="preserve">  - CI/CD 파이프라인 구축 (Jenkins, Docker, AWS ECS)</w:t>
      </w:r>
    </w:p>
    <w:p>
      <w:r>
        <w:rPr>
          <w:b/>
          <w:color w:val="28A745"/>
        </w:rPr>
        <w:t>스타트업솔루션</w:t>
      </w:r>
    </w:p>
    <w:p>
      <w:r>
        <w:rPr>
          <w:i/>
        </w:rPr>
        <w:t>2019.06 ~ 2021.02 (1년 8개월) | 개발팀 백엔드 개발자</w:t>
      </w:r>
    </w:p>
    <w:p>
      <w:r>
        <w:rPr>
          <w:b/>
        </w:rPr>
        <w:t xml:space="preserve">주요 역할: </w:t>
      </w:r>
      <w:r>
        <w:t>RESTful API 개발, 데이터베이스 설계</w:t>
      </w:r>
    </w:p>
    <w:p>
      <w:r>
        <w:rPr>
          <w:b/>
        </w:rPr>
        <w:t>핵심 프로젝트:</w:t>
      </w:r>
    </w:p>
    <w:p>
      <w:r>
        <w:t xml:space="preserve">  - SaaS 플랫폼 백엔드 API 개발 (Python Django, PostgreSQL)</w:t>
      </w:r>
    </w:p>
    <w:p>
      <w:r>
        <w:t xml:space="preserve">  - 사용자 인증 시스템 구축 (JWT, OAuth 2.0)</w:t>
      </w:r>
    </w:p>
    <w:p>
      <w:r>
        <w:t xml:space="preserve">  - 데이터 분석 파이프라인 구축 (Python, Celery)</w:t>
      </w:r>
    </w:p>
    <w:p>
      <w:r>
        <w:rPr>
          <w:b/>
          <w:sz w:val="31"/>
        </w:rPr>
        <w:t>🎯 주요 성과</w:t>
      </w:r>
    </w:p>
    <w:p>
      <w:r>
        <w:t>• API 응답 시간 평균 200ms → 50ms로 75% 개선</w:t>
      </w:r>
    </w:p>
    <w:p>
      <w:r>
        <w:t>• 시스템 가용성 99.9% 달성 및 유지</w:t>
      </w:r>
    </w:p>
    <w:p>
      <w:r>
        <w:t>• 마이크로서비스 전환으로 배포 시간 90% 단축</w:t>
      </w:r>
    </w:p>
    <w:p>
      <w:r>
        <w:t>• 코드 리뷰 문화 도입으로 버그 발생률 60% 감소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