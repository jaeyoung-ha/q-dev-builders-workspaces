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이준호</w:t>
      </w:r>
    </w:p>
    <w:p>
      <w:r>
        <w:rPr>
          <w:b/>
        </w:rPr>
        <w:t xml:space="preserve">지원 직무: </w:t>
      </w:r>
      <w:r>
        <w:t xml:space="preserve">백엔드 개발자 | </w:t>
      </w:r>
      <w:r>
        <w:rPr>
          <w:b/>
        </w:rPr>
        <w:t xml:space="preserve">이메일: </w:t>
      </w:r>
      <w:r>
        <w:t xml:space="preserve">이준호@email.com | </w:t>
      </w:r>
      <w:r>
        <w:rPr>
          <w:b/>
        </w:rPr>
        <w:t xml:space="preserve">연락처: </w:t>
      </w:r>
      <w:r>
        <w:t xml:space="preserve">010-1109-6467 | </w:t>
      </w:r>
      <w:r>
        <w:rPr>
          <w:b/>
        </w:rPr>
        <w:t xml:space="preserve">총 경력: </w:t>
      </w:r>
      <w:r>
        <w:t>2년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2년간 백엔드 개발자 관련 업무를 수행하며 기본적인 실무 경험을 쌓았습니다. 새로운 기술 학습에 대한 열정이 있으며, 더 나은 개발자로 성장하기 위해 지속적으로 노력하고 있습니다. 귀사에서 더 많은 경험을 쌓고 전문성을 향상시키고 싶어 지원하게 되었습니다.</w:t>
      </w:r>
    </w:p>
    <w:p>
      <w:r>
        <w:rPr>
          <w:b/>
          <w:sz w:val="31"/>
        </w:rPr>
        <w:t>스킬셋 및 숙련도</w:t>
      </w:r>
    </w:p>
    <w:p>
      <w:r>
        <w:t>• 백엔드 언어: Node.js (중급), Python (초급)</w:t>
      </w:r>
    </w:p>
    <w:p>
      <w:r>
        <w:t>• 데이터베이스: MySQL (중급)</w:t>
      </w:r>
    </w:p>
    <w:p>
      <w:r>
        <w:t>• 클라우드: AWS (초급) - EC2, S3</w:t>
      </w:r>
    </w:p>
    <w:p>
      <w:r>
        <w:t>• 기타: Git (중급)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스몰테크</w:t>
      </w:r>
    </w:p>
    <w:p>
      <w:r>
        <w:rPr>
          <w:i/>
        </w:rPr>
        <w:t>2023.01 ~ 현재 (2년 6개월) | 개발자</w:t>
      </w:r>
    </w:p>
    <w:p>
      <w:r>
        <w:rPr>
          <w:b/>
        </w:rPr>
        <w:t>주요 프로젝트:</w:t>
      </w:r>
    </w:p>
    <w:p>
      <w:r>
        <w:t xml:space="preserve">  - 간단한 웹 API 개발</w:t>
      </w:r>
    </w:p>
    <w:p>
      <w:r>
        <w:t xml:space="preserve">  - 데이터베이스 CRUD 구현</w:t>
      </w:r>
    </w:p>
    <w:p>
      <w:r>
        <w:rPr>
          <w:b/>
          <w:sz w:val="31"/>
        </w:rPr>
        <w:t>주요 성과</w:t>
      </w:r>
    </w:p>
    <w:p>
      <w:r>
        <w:t>• 팀 프로젝트 성공적 완료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