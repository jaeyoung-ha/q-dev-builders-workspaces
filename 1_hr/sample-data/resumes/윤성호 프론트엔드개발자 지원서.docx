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윤성호</w:t>
      </w:r>
    </w:p>
    <w:p>
      <w:r>
        <w:rPr>
          <w:b/>
        </w:rPr>
        <w:t xml:space="preserve">지원 직무: </w:t>
      </w:r>
      <w:r>
        <w:t xml:space="preserve">프론트엔드 개발자 | </w:t>
      </w:r>
      <w:r>
        <w:rPr>
          <w:b/>
        </w:rPr>
        <w:t xml:space="preserve">이메일: </w:t>
      </w:r>
      <w:r>
        <w:t xml:space="preserve">윤성호@email.com | </w:t>
      </w:r>
      <w:r>
        <w:rPr>
          <w:b/>
        </w:rPr>
        <w:t xml:space="preserve">연락처: </w:t>
      </w:r>
      <w:r>
        <w:t xml:space="preserve">010-4474-9161 | </w:t>
      </w:r>
      <w:r>
        <w:rPr>
          <w:b/>
        </w:rPr>
        <w:t xml:space="preserve">총 경력: </w:t>
      </w:r>
      <w:r>
        <w:t>8년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8년간 IT 분야에서 근무하며 다양한 경험을 쌓았습니다. 새로운 도전을 통해 성장하고 싶어 프론트엔드 개발자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백엔드: Java (고급), Spring (고급)</w:t>
      </w:r>
    </w:p>
    <w:p>
      <w:r>
        <w:t>• 프론트엔드: jQuery (중급), JavaScript (중급)</w:t>
      </w:r>
    </w:p>
    <w:p>
      <w:r>
        <w:t>• 데이터베이스: Oracle (고급)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대기업SI</w:t>
      </w:r>
    </w:p>
    <w:p>
      <w:r>
        <w:rPr>
          <w:i/>
        </w:rPr>
        <w:t>2017.01 ~ 현재 (8년 6개월) | 시스템 개발자</w:t>
      </w:r>
    </w:p>
    <w:p>
      <w:r>
        <w:rPr>
          <w:b/>
        </w:rPr>
        <w:t>주요 프로젝트:</w:t>
      </w:r>
    </w:p>
    <w:p>
      <w:r>
        <w:t xml:space="preserve">  - 기업용 ERP 시스템 개발</w:t>
      </w:r>
    </w:p>
    <w:p>
      <w:r>
        <w:t xml:space="preserve">  - 레거시 시스템 유지보수</w:t>
      </w:r>
    </w:p>
    <w:p>
      <w:r>
        <w:rPr>
          <w:b/>
          <w:sz w:val="31"/>
        </w:rPr>
        <w:t>주요 성과</w:t>
      </w:r>
    </w:p>
    <w:p>
      <w:r>
        <w:t>• 대규모 시스템 개발 경험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