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28A745"/>
          <w:sz w:val="56"/>
        </w:rPr>
        <w:t>박민지</w:t>
      </w:r>
    </w:p>
    <w:p>
      <w:r>
        <w:rPr>
          <w:b/>
        </w:rPr>
        <w:t xml:space="preserve">지원 직무: </w:t>
      </w:r>
      <w:r>
        <w:t xml:space="preserve">데이터 분석가 | </w:t>
      </w:r>
      <w:r>
        <w:rPr>
          <w:b/>
        </w:rPr>
        <w:t xml:space="preserve">이메일: </w:t>
      </w:r>
      <w:r>
        <w:t xml:space="preserve">박민지@email.com | </w:t>
      </w:r>
      <w:r>
        <w:rPr>
          <w:b/>
        </w:rPr>
        <w:t xml:space="preserve">연락처: </w:t>
      </w:r>
      <w:r>
        <w:t xml:space="preserve">010-1582-3632 | </w:t>
      </w:r>
      <w:r>
        <w:rPr>
          <w:b/>
        </w:rPr>
        <w:t xml:space="preserve">총 경력: </w:t>
      </w:r>
      <w:r>
        <w:t>3년</w:t>
      </w:r>
    </w:p>
    <w:p>
      <w:r>
        <w:t>________________________________________________________________________________</w:t>
      </w:r>
    </w:p>
    <w:p>
      <w:r>
        <w:rPr>
          <w:b/>
          <w:sz w:val="31"/>
        </w:rPr>
        <w:t>자기소개 및 지원 사유</w:t>
      </w:r>
    </w:p>
    <w:p>
      <w:r>
        <w:t>3년간 데이터 분석가 분야에서 다양한 프로젝트를 성공적으로 수행해왔습니다. 특히 최신 기술 스택을 활용한 시스템 구축과 성능 최적화에 강점을 가지고 있으며, 팀과의 협업을 통해 비즈니스 목표 달성에 기여해왔습니다. 귀사의 기술적 비전과 성장 가능성에 매력을 느껴 지원하게 되었으며, 제가 보유한 전문성을 바탕으로 회사 발전에 기여하고 싶습니다.</w:t>
      </w:r>
    </w:p>
    <w:p>
      <w:r>
        <w:rPr>
          <w:b/>
          <w:sz w:val="31"/>
        </w:rPr>
        <w:t>스킬셋 및 숙련도</w:t>
      </w:r>
    </w:p>
    <w:p>
      <w:r>
        <w:t>• 분석 도구: SQL (고급), Python (중급)</w:t>
      </w:r>
    </w:p>
    <w:p>
      <w:r>
        <w:t>• 시각화: Tableau (중급), Excel (고급)</w:t>
      </w:r>
    </w:p>
    <w:p>
      <w:r>
        <w:t>• 통계: 기술통계 (중급)</w:t>
      </w:r>
    </w:p>
    <w:p>
      <w:r>
        <w:t>• 클라우드: AWS Redshift (초급)</w:t>
      </w:r>
    </w:p>
    <w:p>
      <w:r>
        <w:t>• 기타: Google Analytics (중급)</w:t>
      </w:r>
    </w:p>
    <w:p>
      <w:r>
        <w:rPr>
          <w:b/>
          <w:sz w:val="31"/>
        </w:rPr>
        <w:t>경력 사항</w:t>
      </w:r>
    </w:p>
    <w:p>
      <w:r>
        <w:rPr>
          <w:b/>
          <w:color w:val="28A745"/>
        </w:rPr>
        <w:t>이커머스</w:t>
      </w:r>
    </w:p>
    <w:p>
      <w:r>
        <w:rPr>
          <w:i/>
        </w:rPr>
        <w:t>2022.03 ~ 현재 (3년 4개월) | 데이터 분석가</w:t>
      </w:r>
    </w:p>
    <w:p>
      <w:r>
        <w:rPr>
          <w:b/>
        </w:rPr>
        <w:t>주요 프로젝트:</w:t>
      </w:r>
    </w:p>
    <w:p>
      <w:r>
        <w:t xml:space="preserve">  - 사용자 행동 패턴 분석</w:t>
      </w:r>
    </w:p>
    <w:p>
      <w:r>
        <w:t xml:space="preserve">  - 상품 추천 시스템 데이터 분석</w:t>
      </w:r>
    </w:p>
    <w:p>
      <w:r>
        <w:t xml:space="preserve">  - 매출 대시보드 구축</w:t>
      </w:r>
    </w:p>
    <w:p>
      <w:r>
        <w:rPr>
          <w:b/>
          <w:sz w:val="31"/>
        </w:rPr>
        <w:t>주요 성과</w:t>
      </w:r>
    </w:p>
    <w:p>
      <w:r>
        <w:t>• 데이터 품질 개선으로 분석 정확도 20% 향상</w:t>
      </w:r>
    </w:p>
    <w:p>
      <w:r>
        <w:t>• 자동화된 리포트 시스템 구축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