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28A745"/>
          <w:sz w:val="56"/>
        </w:rPr>
        <w:t>강예린</w:t>
      </w:r>
    </w:p>
    <w:p>
      <w:r>
        <w:rPr>
          <w:b/>
        </w:rPr>
        <w:t xml:space="preserve">지원 직무: </w:t>
      </w:r>
      <w:r>
        <w:t xml:space="preserve">프론트엔드 개발자 | </w:t>
      </w:r>
      <w:r>
        <w:rPr>
          <w:b/>
        </w:rPr>
        <w:t xml:space="preserve">이메일: </w:t>
      </w:r>
      <w:r>
        <w:t xml:space="preserve">강예린@email.com | </w:t>
      </w:r>
      <w:r>
        <w:rPr>
          <w:b/>
        </w:rPr>
        <w:t xml:space="preserve">연락처: </w:t>
      </w:r>
      <w:r>
        <w:t xml:space="preserve">010-4437-3362 | </w:t>
      </w:r>
      <w:r>
        <w:rPr>
          <w:b/>
        </w:rPr>
        <w:t xml:space="preserve">총 경력: </w:t>
      </w:r>
      <w:r>
        <w:t>3년</w:t>
      </w:r>
    </w:p>
    <w:p>
      <w:r>
        <w:t>________________________________________________________________________________</w:t>
      </w:r>
    </w:p>
    <w:p>
      <w:r>
        <w:rPr>
          <w:b/>
          <w:sz w:val="31"/>
        </w:rPr>
        <w:t>자기소개 및 지원 사유</w:t>
      </w:r>
    </w:p>
    <w:p>
      <w:r>
        <w:t>3년간 IT 분야에서 근무하며 다양한 경험을 쌓았습니다. 새로운 도전을 통해 성장하고 싶어 프론트엔드 개발자 분야로의 전환을 고려하고 있으며, 기존 경험을 바탕으로 빠르게 적응할 수 있을 것이라 생각합니다.</w:t>
      </w:r>
    </w:p>
    <w:p>
      <w:r>
        <w:rPr>
          <w:b/>
          <w:sz w:val="31"/>
        </w:rPr>
        <w:t>스킬셋 및 숙련도</w:t>
      </w:r>
    </w:p>
    <w:p>
      <w:r>
        <w:t>• 디자인: Photoshop (고급), Illustrator (고급)</w:t>
      </w:r>
    </w:p>
    <w:p>
      <w:r>
        <w:t>• 프론트엔드: HTML (중급), CSS (중급)</w:t>
      </w:r>
    </w:p>
    <w:p>
      <w:r>
        <w:t>• 기타: WordPress (중급)</w:t>
      </w:r>
    </w:p>
    <w:p>
      <w:r>
        <w:rPr>
          <w:b/>
          <w:sz w:val="31"/>
        </w:rPr>
        <w:t>경력 사항</w:t>
      </w:r>
    </w:p>
    <w:p>
      <w:r>
        <w:rPr>
          <w:b/>
          <w:color w:val="28A745"/>
        </w:rPr>
        <w:t>디자인스튜디오</w:t>
      </w:r>
    </w:p>
    <w:p>
      <w:r>
        <w:rPr>
          <w:i/>
        </w:rPr>
        <w:t>2022.01 ~ 현재 (3년 6개월) | 웹 디자이너</w:t>
      </w:r>
    </w:p>
    <w:p>
      <w:r>
        <w:rPr>
          <w:b/>
        </w:rPr>
        <w:t>주요 프로젝트:</w:t>
      </w:r>
    </w:p>
    <w:p>
      <w:r>
        <w:t xml:space="preserve">  - 브랜드 웹사이트 디자인</w:t>
      </w:r>
    </w:p>
    <w:p>
      <w:r>
        <w:t xml:space="preserve">  - UI/UX 디자인</w:t>
      </w:r>
    </w:p>
    <w:p>
      <w:r>
        <w:rPr>
          <w:b/>
          <w:sz w:val="31"/>
        </w:rPr>
        <w:t>주요 성과</w:t>
      </w:r>
    </w:p>
    <w:p>
      <w:r>
        <w:t>• 다수의 웹사이트 디자인 경험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