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이서연</w:t>
      </w:r>
    </w:p>
    <w:p>
      <w:r>
        <w:rPr>
          <w:b/>
        </w:rPr>
        <w:t xml:space="preserve">지원 직무: </w:t>
      </w:r>
      <w:r>
        <w:t xml:space="preserve">프론트엔드 개발자 | </w:t>
      </w:r>
      <w:r>
        <w:rPr>
          <w:b/>
        </w:rPr>
        <w:t xml:space="preserve">이메일: </w:t>
      </w:r>
      <w:r>
        <w:t xml:space="preserve">이서연@email.com | </w:t>
      </w:r>
      <w:r>
        <w:rPr>
          <w:b/>
        </w:rPr>
        <w:t xml:space="preserve">연락처: </w:t>
      </w:r>
      <w:r>
        <w:t xml:space="preserve">010-2583-4351 | </w:t>
      </w:r>
      <w:r>
        <w:rPr>
          <w:b/>
        </w:rPr>
        <w:t xml:space="preserve">총 경력: </w:t>
      </w:r>
      <w:r>
        <w:t>4년</w:t>
      </w:r>
    </w:p>
    <w:p>
      <w:r>
        <w:t>________________________________________________________________________________</w:t>
      </w:r>
    </w:p>
    <w:p>
      <w:r>
        <w:rPr>
          <w:b/>
          <w:sz w:val="31"/>
        </w:rPr>
        <w:t>자기소개 및 지원 사유</w:t>
      </w:r>
    </w:p>
    <w:p>
      <w:r>
        <w:t>4년간 프론트엔드 개발자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프론트엔드: React.js (고급), TypeScript (고급)</w:t>
      </w:r>
    </w:p>
    <w:p>
      <w:r>
        <w:t>• 스타일링: CSS3 (고급), Sass (중급)</w:t>
      </w:r>
    </w:p>
    <w:p>
      <w:r>
        <w:t>• 상태관리: Redux (중급), Zustand (중급)</w:t>
      </w:r>
    </w:p>
    <w:p>
      <w:r>
        <w:t>• 도구: Webpack (중급), Vite (중급)</w:t>
      </w:r>
    </w:p>
    <w:p>
      <w:r>
        <w:t>• 테스팅: Jest (중급), Cypress (초급)</w:t>
      </w:r>
    </w:p>
    <w:p>
      <w:r>
        <w:rPr>
          <w:b/>
          <w:sz w:val="31"/>
        </w:rPr>
        <w:t>경력 사항</w:t>
      </w:r>
    </w:p>
    <w:p>
      <w:r>
        <w:rPr>
          <w:b/>
          <w:color w:val="28A745"/>
        </w:rPr>
        <w:t>프론트엔드스튜디오</w:t>
      </w:r>
    </w:p>
    <w:p>
      <w:r>
        <w:rPr>
          <w:i/>
        </w:rPr>
        <w:t>2021.05 ~ 현재 (4년 2개월) | 프론트엔드 개발자</w:t>
      </w:r>
    </w:p>
    <w:p>
      <w:r>
        <w:rPr>
          <w:b/>
        </w:rPr>
        <w:t>주요 프로젝트:</w:t>
      </w:r>
    </w:p>
    <w:p>
      <w:r>
        <w:t xml:space="preserve">  - 대시보드 웹 애플리케이션 개발 (React, TypeScript)</w:t>
      </w:r>
    </w:p>
    <w:p>
      <w:r>
        <w:t xml:space="preserve">  - 반응형 웹사이트 구축</w:t>
      </w:r>
    </w:p>
    <w:p>
      <w:r>
        <w:t xml:space="preserve">  - 성능 최적화 및 번들 사이즈 30% 감소</w:t>
      </w:r>
    </w:p>
    <w:p>
      <w:r>
        <w:rPr>
          <w:b/>
          <w:color w:val="28A745"/>
        </w:rPr>
        <w:t>웹에이전시</w:t>
      </w:r>
    </w:p>
    <w:p>
      <w:r>
        <w:rPr>
          <w:i/>
        </w:rPr>
        <w:t>2020.01 ~ 2021.04 (1년 4개월) | 주니어 개발자</w:t>
      </w:r>
    </w:p>
    <w:p>
      <w:r>
        <w:rPr>
          <w:b/>
        </w:rPr>
        <w:t>주요 프로젝트:</w:t>
      </w:r>
    </w:p>
    <w:p>
      <w:r>
        <w:t xml:space="preserve">  - 기업 홈페이지 개발</w:t>
      </w:r>
    </w:p>
    <w:p>
      <w:r>
        <w:t xml:space="preserve">  - 모바일 웹 최적화</w:t>
      </w:r>
    </w:p>
    <w:p>
      <w:r>
        <w:rPr>
          <w:b/>
          <w:sz w:val="31"/>
        </w:rPr>
        <w:t>주요 성과</w:t>
      </w:r>
    </w:p>
    <w:p>
      <w:r>
        <w:t>• 웹 성능 점수 90점 이상 달성</w:t>
      </w:r>
    </w:p>
    <w:p>
      <w:r>
        <w:t>• 크로스 브라우저 호환성 100% 구현</w:t>
      </w:r>
    </w:p>
    <w:p>
      <w:r>
        <w:t>• 사용자 경험 개선으로 이탈률 25% 감소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