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조민지</w:t>
      </w:r>
    </w:p>
    <w:p>
      <w:r>
        <w:rPr>
          <w:b/>
        </w:rPr>
        <w:t xml:space="preserve">지원 직무: </w:t>
      </w:r>
      <w:r>
        <w:t xml:space="preserve">프론트엔드 개발자 | </w:t>
      </w:r>
      <w:r>
        <w:rPr>
          <w:b/>
        </w:rPr>
        <w:t xml:space="preserve">이메일: </w:t>
      </w:r>
      <w:r>
        <w:t xml:space="preserve">조민지@email.com | </w:t>
      </w:r>
      <w:r>
        <w:rPr>
          <w:b/>
        </w:rPr>
        <w:t xml:space="preserve">연락처: </w:t>
      </w:r>
      <w:r>
        <w:t xml:space="preserve">010-3326-4406 | </w:t>
      </w:r>
      <w:r>
        <w:rPr>
          <w:b/>
        </w:rPr>
        <w:t xml:space="preserve">총 경력: </w:t>
      </w:r>
      <w:r>
        <w:t>1년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1년간 IT 분야에서 근무하며 다양한 경험을 쌓았습니다. 새로운 도전을 통해 성장하고 싶어 프론트엔드 개발자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프론트엔드: HTML (중급), CSS (중급), JavaScript (초급)</w:t>
      </w:r>
    </w:p>
    <w:p>
      <w:r>
        <w:t>• 도구: Git (초급)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웹디자인</w:t>
      </w:r>
    </w:p>
    <w:p>
      <w:r>
        <w:rPr>
          <w:i/>
        </w:rPr>
        <w:t>2024.03 ~ 현재 (1년 4개월) | 웹 퍼블리셔</w:t>
      </w:r>
    </w:p>
    <w:p>
      <w:r>
        <w:rPr>
          <w:b/>
        </w:rPr>
        <w:t>주요 프로젝트:</w:t>
      </w:r>
    </w:p>
    <w:p>
      <w:r>
        <w:t xml:space="preserve">  - 정적 웹사이트 퍼블리싱</w:t>
      </w:r>
    </w:p>
    <w:p>
      <w:r>
        <w:t xml:space="preserve">  - HTML/CSS 마크업</w:t>
      </w:r>
    </w:p>
    <w:p>
      <w:r>
        <w:rPr>
          <w:b/>
          <w:sz w:val="31"/>
        </w:rPr>
        <w:t>주요 성과</w:t>
      </w:r>
    </w:p>
    <w:p>
      <w:r>
        <w:t>• 웹 표준 준수한 마크업 작업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