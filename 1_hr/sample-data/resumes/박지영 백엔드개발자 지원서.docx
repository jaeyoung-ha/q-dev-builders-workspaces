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박지영</w:t>
      </w:r>
    </w:p>
    <w:p>
      <w:r>
        <w:rPr>
          <w:b/>
        </w:rPr>
        <w:t xml:space="preserve">지원 직무: </w:t>
      </w:r>
      <w:r>
        <w:t xml:space="preserve">백엔드 개발자 | </w:t>
      </w:r>
      <w:r>
        <w:rPr>
          <w:b/>
        </w:rPr>
        <w:t xml:space="preserve">이메일: </w:t>
      </w:r>
      <w:r>
        <w:t xml:space="preserve">박지영@email.com | </w:t>
      </w:r>
      <w:r>
        <w:rPr>
          <w:b/>
        </w:rPr>
        <w:t xml:space="preserve">연락처: </w:t>
      </w:r>
      <w:r>
        <w:t xml:space="preserve">010-2452-3542 | </w:t>
      </w:r>
      <w:r>
        <w:rPr>
          <w:b/>
        </w:rPr>
        <w:t xml:space="preserve">총 경력: </w:t>
      </w:r>
      <w:r>
        <w:t>4년</w:t>
      </w:r>
    </w:p>
    <w:p>
      <w:r>
        <w:t>________________________________________________________________________________</w:t>
      </w:r>
    </w:p>
    <w:p>
      <w:r>
        <w:rPr>
          <w:b/>
          <w:sz w:val="31"/>
        </w:rPr>
        <w:t>자기소개 및 지원 사유</w:t>
      </w:r>
    </w:p>
    <w:p>
      <w:r>
        <w:t>4년간 백엔드 개발자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백엔드 언어: Python (고급), Java (중급)</w:t>
      </w:r>
    </w:p>
    <w:p>
      <w:r>
        <w:t>• 데이터베이스: PostgreSQL (고급), MongoDB (중급)</w:t>
      </w:r>
    </w:p>
    <w:p>
      <w:r>
        <w:t>• 클라우드: AWS (중급) - EC2, RDS, Lambda</w:t>
      </w:r>
    </w:p>
    <w:p>
      <w:r>
        <w:t>• 컨테이너: Docker (중급)</w:t>
      </w:r>
    </w:p>
    <w:p>
      <w:r>
        <w:t>• 기타: Redis (중급), RabbitMQ (초급)</w:t>
      </w:r>
    </w:p>
    <w:p>
      <w:r>
        <w:rPr>
          <w:b/>
          <w:sz w:val="31"/>
        </w:rPr>
        <w:t>경력 사항</w:t>
      </w:r>
    </w:p>
    <w:p>
      <w:r>
        <w:rPr>
          <w:b/>
          <w:color w:val="28A745"/>
        </w:rPr>
        <w:t>데이터솔루션</w:t>
      </w:r>
    </w:p>
    <w:p>
      <w:r>
        <w:rPr>
          <w:i/>
        </w:rPr>
        <w:t>2021.01 ~ 현재 (4년 6개월) | 백엔드 개발자</w:t>
      </w:r>
    </w:p>
    <w:p>
      <w:r>
        <w:rPr>
          <w:b/>
        </w:rPr>
        <w:t>주요 프로젝트:</w:t>
      </w:r>
    </w:p>
    <w:p>
      <w:r>
        <w:t xml:space="preserve">  - 데이터 파이프라인 구축 (Python, PostgreSQL)</w:t>
      </w:r>
    </w:p>
    <w:p>
      <w:r>
        <w:t xml:space="preserve">  - RESTful API 서버 개발</w:t>
      </w:r>
    </w:p>
    <w:p>
      <w:r>
        <w:t xml:space="preserve">  - 배치 처리 시스템 구현</w:t>
      </w:r>
    </w:p>
    <w:p>
      <w:r>
        <w:rPr>
          <w:b/>
          <w:color w:val="28A745"/>
        </w:rPr>
        <w:t>웹서비스</w:t>
      </w:r>
    </w:p>
    <w:p>
      <w:r>
        <w:rPr>
          <w:i/>
        </w:rPr>
        <w:t>2020.03 ~ 2020.12 (10개월) | 주니어 개발자</w:t>
      </w:r>
    </w:p>
    <w:p>
      <w:r>
        <w:rPr>
          <w:b/>
        </w:rPr>
        <w:t>주요 프로젝트:</w:t>
      </w:r>
    </w:p>
    <w:p>
      <w:r>
        <w:t xml:space="preserve">  - 웹 애플리케이션 백엔드 개발</w:t>
      </w:r>
    </w:p>
    <w:p>
      <w:r>
        <w:t xml:space="preserve">  - 데이터베이스 설계 및 최적화</w:t>
      </w:r>
    </w:p>
    <w:p>
      <w:r>
        <w:rPr>
          <w:b/>
          <w:sz w:val="31"/>
        </w:rPr>
        <w:t>주요 성과</w:t>
      </w:r>
    </w:p>
    <w:p>
      <w:r>
        <w:t>• 데이터 처리 성능 40% 향상</w:t>
      </w:r>
    </w:p>
    <w:p>
      <w:r>
        <w:t>• API 안정성 99.5% 달성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